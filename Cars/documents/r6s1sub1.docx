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New Document Created.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